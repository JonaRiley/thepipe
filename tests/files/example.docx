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149E" w14:textId="77777777" w:rsidR="00C1129E" w:rsidRDefault="00000000">
      <w:pPr>
        <w:pStyle w:val="Heading1"/>
      </w:pPr>
      <w:r>
        <w:t>Hello, World!</w:t>
      </w:r>
    </w:p>
    <w:p w14:paraId="0A06BB5B" w14:textId="77777777" w:rsidR="00C1129E" w:rsidRDefault="00000000">
      <w:r>
        <w:t>This is a docx file.</w:t>
      </w:r>
    </w:p>
    <w:p w14:paraId="5A10A041" w14:textId="77777777" w:rsidR="00573786" w:rsidRDefault="00573786"/>
    <w:p w14:paraId="2CD32D52" w14:textId="21995726" w:rsidR="00573786" w:rsidRDefault="00573786">
      <w:r>
        <w:rPr>
          <w:noProof/>
        </w:rPr>
        <w:drawing>
          <wp:inline distT="0" distB="0" distL="0" distR="0" wp14:anchorId="56159A94" wp14:editId="563736AB">
            <wp:extent cx="3712464" cy="4640580"/>
            <wp:effectExtent l="0" t="0" r="2540" b="7620"/>
            <wp:docPr id="177142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86" cy="46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786" w:rsidSect="005A4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221753">
    <w:abstractNumId w:val="8"/>
  </w:num>
  <w:num w:numId="2" w16cid:durableId="1201624269">
    <w:abstractNumId w:val="6"/>
  </w:num>
  <w:num w:numId="3" w16cid:durableId="1439108150">
    <w:abstractNumId w:val="5"/>
  </w:num>
  <w:num w:numId="4" w16cid:durableId="244264632">
    <w:abstractNumId w:val="4"/>
  </w:num>
  <w:num w:numId="5" w16cid:durableId="788935757">
    <w:abstractNumId w:val="7"/>
  </w:num>
  <w:num w:numId="6" w16cid:durableId="457602034">
    <w:abstractNumId w:val="3"/>
  </w:num>
  <w:num w:numId="7" w16cid:durableId="685866003">
    <w:abstractNumId w:val="2"/>
  </w:num>
  <w:num w:numId="8" w16cid:durableId="2099911447">
    <w:abstractNumId w:val="1"/>
  </w:num>
  <w:num w:numId="9" w16cid:durableId="163278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786"/>
    <w:rsid w:val="005A4A23"/>
    <w:rsid w:val="00AA1D8D"/>
    <w:rsid w:val="00B47730"/>
    <w:rsid w:val="00C112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70CD"/>
  <w14:defaultImageDpi w14:val="300"/>
  <w15:docId w15:val="{64C3B790-8D84-4994-8B54-7C46D89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Mcfarlane</cp:lastModifiedBy>
  <cp:revision>2</cp:revision>
  <dcterms:created xsi:type="dcterms:W3CDTF">2013-12-23T23:15:00Z</dcterms:created>
  <dcterms:modified xsi:type="dcterms:W3CDTF">2024-03-23T23:46:00Z</dcterms:modified>
  <cp:category/>
</cp:coreProperties>
</file>